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A1" w:rsidRPr="008572B5" w:rsidRDefault="008572B5">
      <w:pPr>
        <w:pStyle w:val="Heading1"/>
        <w:rPr>
          <w:color w:val="000000" w:themeColor="text1"/>
        </w:rPr>
      </w:pPr>
      <w:r w:rsidRPr="008572B5">
        <w:rPr>
          <w:color w:val="000000" w:themeColor="text1"/>
        </w:rPr>
        <w:t>Project MLOps_MSE.HCM_</w:t>
      </w:r>
      <w:r w:rsidR="004E4A27" w:rsidRPr="008572B5">
        <w:rPr>
          <w:color w:val="000000" w:themeColor="text1"/>
        </w:rPr>
        <w:t>SP25</w:t>
      </w:r>
      <w:r w:rsidRPr="008572B5">
        <w:rPr>
          <w:color w:val="000000" w:themeColor="text1"/>
        </w:rPr>
        <w:t>_</w:t>
      </w:r>
    </w:p>
    <w:p w:rsidR="00E577A1" w:rsidRDefault="008572B5">
      <w:r>
        <w:t>**Deadline nộ</w:t>
      </w:r>
      <w:r w:rsidR="00AE1342">
        <w:t>p bài:** 24</w:t>
      </w:r>
      <w:r>
        <w:t xml:space="preserve">h </w:t>
      </w:r>
      <w:r w:rsidR="00060205">
        <w:t>28/4/2025</w:t>
      </w:r>
    </w:p>
    <w:p w:rsidR="00E577A1" w:rsidRDefault="004E4A27">
      <w:r>
        <w:t>**Title</w:t>
      </w:r>
      <w:r w:rsidR="008572B5">
        <w:t>:** MSE.</w:t>
      </w:r>
      <w:r>
        <w:t>FA25</w:t>
      </w:r>
      <w:r w:rsidR="008572B5">
        <w:t>.Full name</w:t>
      </w:r>
    </w:p>
    <w:p w:rsidR="00E577A1" w:rsidRDefault="008572B5">
      <w:r>
        <w:t>**Nội dung:** Chứng minh hoàn thành khóa học Coursera, file Word mô tả từng bước thực hiện dự án, file zip của dự án (text file chứa link repository).</w:t>
      </w:r>
      <w:r>
        <w:br/>
        <w:t xml:space="preserve">**Trình bày (online) vào buổi cuối </w:t>
      </w:r>
      <w:r w:rsidR="00E4454C">
        <w:t>28/4</w:t>
      </w:r>
      <w:bookmarkStart w:id="0" w:name="_GoBack"/>
      <w:bookmarkEnd w:id="0"/>
      <w:r>
        <w:t xml:space="preserve"> theo lịch.**</w:t>
      </w:r>
    </w:p>
    <w:p w:rsidR="00E577A1" w:rsidRPr="008572B5" w:rsidRDefault="008572B5" w:rsidP="004E4A27">
      <w:pPr>
        <w:pStyle w:val="Heading2"/>
        <w:rPr>
          <w:color w:val="000000" w:themeColor="text1"/>
        </w:rPr>
      </w:pPr>
      <w:r w:rsidRPr="008572B5">
        <w:rPr>
          <w:color w:val="000000" w:themeColor="text1"/>
        </w:rPr>
        <w:t>Đề bài:</w:t>
      </w:r>
      <w:r w:rsidR="004E4A27" w:rsidRPr="008572B5">
        <w:rPr>
          <w:color w:val="000000" w:themeColor="text1"/>
        </w:rPr>
        <w:t xml:space="preserve"> </w:t>
      </w:r>
      <w:r w:rsidRPr="008572B5">
        <w:rPr>
          <w:color w:val="000000" w:themeColor="text1"/>
        </w:rPr>
        <w:t>Tạo dự</w:t>
      </w:r>
      <w:r w:rsidR="004E4A27" w:rsidRPr="008572B5">
        <w:rPr>
          <w:color w:val="000000" w:themeColor="text1"/>
        </w:rPr>
        <w:t xml:space="preserve"> án Mlflow </w:t>
      </w:r>
    </w:p>
    <w:p w:rsidR="00E577A1" w:rsidRDefault="008572B5">
      <w:r>
        <w:t>- Sử dụng dữ liệu sinh bởi hàm `make_classification` của sklearn cho bài toán phân loại làm ví dụ.</w:t>
      </w:r>
    </w:p>
    <w:p w:rsidR="00E577A1" w:rsidRDefault="008572B5">
      <w:r>
        <w:t>- Tạo 1 mô hình học máy phân loại đơn giản nhất.</w:t>
      </w:r>
    </w:p>
    <w:p w:rsidR="00E577A1" w:rsidRDefault="008572B5">
      <w:r>
        <w:t>- Thử nghiệm Tuning các siêu tham số một vài lần.</w:t>
      </w:r>
    </w:p>
    <w:p w:rsidR="00E577A1" w:rsidRDefault="008572B5">
      <w:r>
        <w:t>- So sánh kết quả các mô hình.</w:t>
      </w:r>
    </w:p>
    <w:p w:rsidR="00E577A1" w:rsidRDefault="008572B5">
      <w:r>
        <w:t>- Tìm và lưu mô hình được đánh giá **tốt nhất** (trong các lần thử) vào **thanh ghi mô hình**.</w:t>
      </w:r>
    </w:p>
    <w:p w:rsidR="00E577A1" w:rsidRDefault="008572B5">
      <w:r>
        <w:t>- Tạo ứng dụng web (yêu cầu sử dụng Flask), luôn sử dụng kết quả phân loại của mô hình phân loại tốt nhất.</w:t>
      </w:r>
    </w:p>
    <w:sectPr w:rsidR="00E57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205"/>
    <w:rsid w:val="0006063C"/>
    <w:rsid w:val="0015074B"/>
    <w:rsid w:val="0029639D"/>
    <w:rsid w:val="00326F90"/>
    <w:rsid w:val="00331705"/>
    <w:rsid w:val="004E4A27"/>
    <w:rsid w:val="008572B5"/>
    <w:rsid w:val="00AA1D8D"/>
    <w:rsid w:val="00AE1342"/>
    <w:rsid w:val="00B47730"/>
    <w:rsid w:val="00CB0664"/>
    <w:rsid w:val="00E4454C"/>
    <w:rsid w:val="00E57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9C190"/>
  <w14:defaultImageDpi w14:val="300"/>
  <w15:docId w15:val="{58C62F84-0507-4A1C-94D4-7A60B60B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9E697-DC23-4FC0-983B-ED48B73F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6</cp:revision>
  <dcterms:created xsi:type="dcterms:W3CDTF">2013-12-23T23:15:00Z</dcterms:created>
  <dcterms:modified xsi:type="dcterms:W3CDTF">2025-03-19T12:03:00Z</dcterms:modified>
  <cp:category/>
</cp:coreProperties>
</file>